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292F" w14:textId="77777777" w:rsidR="004A4C44" w:rsidRDefault="00F826D9">
      <w:pPr>
        <w:pStyle w:val="Title"/>
      </w:pPr>
      <w:r>
        <w:t>Calculating Family Expenses in ServiceNow</w:t>
      </w:r>
    </w:p>
    <w:p w14:paraId="77E5C460" w14:textId="77777777" w:rsidR="00D931D3" w:rsidRPr="00D931D3" w:rsidRDefault="00D931D3" w:rsidP="00D931D3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D931D3">
        <w:rPr>
          <w:b/>
          <w:bCs/>
          <w:color w:val="222222"/>
          <w:sz w:val="28"/>
          <w:szCs w:val="28"/>
        </w:rPr>
        <w:t xml:space="preserve">Team </w:t>
      </w:r>
      <w:proofErr w:type="gramStart"/>
      <w:r w:rsidRPr="00D931D3">
        <w:rPr>
          <w:b/>
          <w:bCs/>
          <w:color w:val="222222"/>
          <w:sz w:val="28"/>
          <w:szCs w:val="28"/>
        </w:rPr>
        <w:t>ID :</w:t>
      </w:r>
      <w:proofErr w:type="gramEnd"/>
      <w:r w:rsidRPr="00D931D3">
        <w:rPr>
          <w:b/>
          <w:color w:val="222222"/>
          <w:sz w:val="28"/>
          <w:szCs w:val="28"/>
        </w:rPr>
        <w:t> NM2025TMID12829</w:t>
      </w:r>
    </w:p>
    <w:p w14:paraId="0382669A" w14:textId="77777777" w:rsidR="00D931D3" w:rsidRPr="00D931D3" w:rsidRDefault="00D931D3" w:rsidP="00D931D3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D931D3">
        <w:rPr>
          <w:b/>
          <w:bCs/>
          <w:color w:val="222222"/>
          <w:sz w:val="28"/>
          <w:szCs w:val="28"/>
        </w:rPr>
        <w:t xml:space="preserve">Team </w:t>
      </w:r>
      <w:proofErr w:type="gramStart"/>
      <w:r w:rsidRPr="00D931D3">
        <w:rPr>
          <w:b/>
          <w:bCs/>
          <w:color w:val="222222"/>
          <w:sz w:val="28"/>
          <w:szCs w:val="28"/>
        </w:rPr>
        <w:t>Leader :</w:t>
      </w:r>
      <w:proofErr w:type="gramEnd"/>
      <w:r w:rsidRPr="00D931D3">
        <w:rPr>
          <w:b/>
          <w:color w:val="222222"/>
          <w:sz w:val="28"/>
          <w:szCs w:val="28"/>
        </w:rPr>
        <w:t xml:space="preserve"> S Raja </w:t>
      </w:r>
      <w:proofErr w:type="spellStart"/>
      <w:r w:rsidRPr="00D931D3">
        <w:rPr>
          <w:b/>
          <w:color w:val="222222"/>
          <w:sz w:val="28"/>
          <w:szCs w:val="28"/>
        </w:rPr>
        <w:t>sethupathi</w:t>
      </w:r>
      <w:proofErr w:type="spellEnd"/>
    </w:p>
    <w:p w14:paraId="3CA6E3BC" w14:textId="77777777" w:rsidR="00D931D3" w:rsidRPr="00D931D3" w:rsidRDefault="00D931D3" w:rsidP="00D931D3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D931D3">
        <w:rPr>
          <w:b/>
          <w:bCs/>
          <w:color w:val="222222"/>
          <w:sz w:val="28"/>
          <w:szCs w:val="28"/>
        </w:rPr>
        <w:t xml:space="preserve">Team </w:t>
      </w:r>
      <w:proofErr w:type="gramStart"/>
      <w:r w:rsidRPr="00D931D3">
        <w:rPr>
          <w:b/>
          <w:bCs/>
          <w:color w:val="222222"/>
          <w:sz w:val="28"/>
          <w:szCs w:val="28"/>
        </w:rPr>
        <w:t>member :</w:t>
      </w:r>
      <w:proofErr w:type="gramEnd"/>
      <w:r w:rsidRPr="00D931D3">
        <w:rPr>
          <w:b/>
          <w:color w:val="222222"/>
          <w:sz w:val="28"/>
          <w:szCs w:val="28"/>
        </w:rPr>
        <w:t> </w:t>
      </w:r>
      <w:proofErr w:type="spellStart"/>
      <w:r w:rsidRPr="00D931D3">
        <w:rPr>
          <w:b/>
          <w:color w:val="222222"/>
          <w:sz w:val="28"/>
          <w:szCs w:val="28"/>
        </w:rPr>
        <w:t>Jayabalaji.M</w:t>
      </w:r>
      <w:proofErr w:type="spellEnd"/>
    </w:p>
    <w:p w14:paraId="697B6934" w14:textId="77777777" w:rsidR="00D931D3" w:rsidRPr="00D931D3" w:rsidRDefault="00D931D3" w:rsidP="00D931D3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D931D3">
        <w:rPr>
          <w:b/>
          <w:bCs/>
          <w:color w:val="222222"/>
          <w:sz w:val="28"/>
          <w:szCs w:val="28"/>
        </w:rPr>
        <w:t xml:space="preserve">Team </w:t>
      </w:r>
      <w:proofErr w:type="gramStart"/>
      <w:r w:rsidRPr="00D931D3">
        <w:rPr>
          <w:b/>
          <w:bCs/>
          <w:color w:val="222222"/>
          <w:sz w:val="28"/>
          <w:szCs w:val="28"/>
        </w:rPr>
        <w:t>member :</w:t>
      </w:r>
      <w:proofErr w:type="gramEnd"/>
      <w:r w:rsidRPr="00D931D3">
        <w:rPr>
          <w:b/>
          <w:color w:val="222222"/>
          <w:sz w:val="28"/>
          <w:szCs w:val="28"/>
        </w:rPr>
        <w:t> P. Hari</w:t>
      </w:r>
    </w:p>
    <w:p w14:paraId="16871A37" w14:textId="4A1F9D70" w:rsidR="00D931D3" w:rsidRPr="00D931D3" w:rsidRDefault="00D931D3" w:rsidP="00D931D3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D931D3">
        <w:rPr>
          <w:b/>
          <w:bCs/>
          <w:color w:val="222222"/>
          <w:sz w:val="28"/>
          <w:szCs w:val="28"/>
        </w:rPr>
        <w:t xml:space="preserve">Team </w:t>
      </w:r>
      <w:proofErr w:type="gramStart"/>
      <w:r w:rsidRPr="00D931D3">
        <w:rPr>
          <w:b/>
          <w:bCs/>
          <w:color w:val="222222"/>
          <w:sz w:val="28"/>
          <w:szCs w:val="28"/>
        </w:rPr>
        <w:t>member :</w:t>
      </w:r>
      <w:proofErr w:type="gramEnd"/>
      <w:r w:rsidRPr="00D931D3">
        <w:rPr>
          <w:b/>
          <w:color w:val="222222"/>
          <w:sz w:val="28"/>
          <w:szCs w:val="28"/>
        </w:rPr>
        <w:t> </w:t>
      </w:r>
      <w:proofErr w:type="spellStart"/>
      <w:r w:rsidRPr="00D931D3">
        <w:rPr>
          <w:b/>
          <w:color w:val="222222"/>
          <w:sz w:val="28"/>
          <w:szCs w:val="28"/>
        </w:rPr>
        <w:t>K.R.Monash</w:t>
      </w:r>
      <w:proofErr w:type="spellEnd"/>
    </w:p>
    <w:p w14:paraId="03340470" w14:textId="7E1C160E" w:rsidR="00D931D3" w:rsidRDefault="00D931D3" w:rsidP="00D931D3">
      <w:pPr>
        <w:pStyle w:val="Heading1"/>
      </w:pPr>
      <w:r>
        <w:t>1. INTRODUCTION</w:t>
      </w:r>
    </w:p>
    <w:p w14:paraId="7D9AE78B" w14:textId="77777777" w:rsidR="00D931D3" w:rsidRDefault="00D931D3" w:rsidP="00D931D3">
      <w:pPr>
        <w:pStyle w:val="Heading2"/>
      </w:pPr>
      <w:r>
        <w:t>1.1 Project Overview</w:t>
      </w:r>
    </w:p>
    <w:p w14:paraId="3AB1BBCE" w14:textId="77777777" w:rsidR="00D931D3" w:rsidRDefault="00D931D3" w:rsidP="00D931D3">
      <w:r>
        <w:t>The project focuses on creating a digital solution to track and analyze family expenses using ServiceNow, ensuring transparency, efficiency, and budgeting capabilities within households.</w:t>
      </w:r>
    </w:p>
    <w:p w14:paraId="4F7EA56D" w14:textId="77777777" w:rsidR="00D931D3" w:rsidRDefault="00D931D3" w:rsidP="00D931D3">
      <w:pPr>
        <w:pStyle w:val="Heading2"/>
      </w:pPr>
      <w:r>
        <w:t>1.2 Purpose</w:t>
      </w:r>
    </w:p>
    <w:p w14:paraId="4300676B" w14:textId="61C62872" w:rsidR="00D931D3" w:rsidRDefault="00D931D3" w:rsidP="00D931D3">
      <w:r>
        <w:t>To develop a user-friendly ServiceNow application that allows families to record expenses, categorize them, generate reports, and visualize trends for better financial management.</w:t>
      </w:r>
    </w:p>
    <w:p w14:paraId="3E0D0A28" w14:textId="77777777" w:rsidR="00D931D3" w:rsidRDefault="00D931D3" w:rsidP="00D931D3">
      <w:pPr>
        <w:pStyle w:val="Heading1"/>
      </w:pPr>
      <w:r>
        <w:t>2. IDEATION PHASE</w:t>
      </w:r>
    </w:p>
    <w:p w14:paraId="154B7547" w14:textId="77777777" w:rsidR="00D931D3" w:rsidRDefault="00D931D3" w:rsidP="00D931D3">
      <w:pPr>
        <w:pStyle w:val="Heading2"/>
      </w:pPr>
      <w:r>
        <w:t>2.1 Problem Statement</w:t>
      </w:r>
    </w:p>
    <w:p w14:paraId="0ADEE8FB" w14:textId="77777777" w:rsidR="00D931D3" w:rsidRDefault="00D931D3" w:rsidP="00D931D3">
      <w:r>
        <w:t>Families often lack a structured and automated system to track their monthly spending, leading to overspending and financial mismanagement.</w:t>
      </w:r>
    </w:p>
    <w:p w14:paraId="249CA3E7" w14:textId="77777777" w:rsidR="00D931D3" w:rsidRDefault="00D931D3" w:rsidP="00D931D3">
      <w:pPr>
        <w:pStyle w:val="Heading2"/>
      </w:pPr>
      <w:r>
        <w:t>2.2 Empathy Map Canvas</w:t>
      </w:r>
    </w:p>
    <w:p w14:paraId="284889AB" w14:textId="77777777" w:rsidR="00D931D3" w:rsidRDefault="00D931D3" w:rsidP="00D931D3">
      <w:r>
        <w:t>Says: “I wish I had a better way to track expenses.”</w:t>
      </w:r>
      <w:r>
        <w:br/>
        <w:t>Thinks: “Are we spending too much this month?”</w:t>
      </w:r>
      <w:r>
        <w:br/>
        <w:t>Does: Notes down expenses manually or uses spreadsheets.</w:t>
      </w:r>
      <w:r>
        <w:br/>
        <w:t>Feels: Stressed about lack of clarity and control over finances.</w:t>
      </w:r>
    </w:p>
    <w:p w14:paraId="01D63A2B" w14:textId="77777777" w:rsidR="00D931D3" w:rsidRDefault="00D931D3" w:rsidP="00D931D3">
      <w:pPr>
        <w:pStyle w:val="Heading2"/>
      </w:pPr>
      <w:r>
        <w:t>2.3 Brainstorming</w:t>
      </w:r>
    </w:p>
    <w:p w14:paraId="12823D52" w14:textId="77777777" w:rsidR="00D931D3" w:rsidRDefault="00D931D3" w:rsidP="00D931D3">
      <w:r>
        <w:t>• Use of ServiceNow for non-IT household needs</w:t>
      </w:r>
      <w:r>
        <w:br/>
        <w:t>• Auto-categorization of expenses</w:t>
      </w:r>
      <w:r>
        <w:br/>
      </w:r>
      <w:r>
        <w:lastRenderedPageBreak/>
        <w:t>• Monthly dashboards and analytics</w:t>
      </w:r>
      <w:r>
        <w:br/>
        <w:t>• Budget alerts and visual reports</w:t>
      </w:r>
    </w:p>
    <w:p w14:paraId="29772106" w14:textId="77777777" w:rsidR="00D931D3" w:rsidRDefault="00D931D3" w:rsidP="00D931D3">
      <w:pPr>
        <w:pStyle w:val="Heading1"/>
      </w:pPr>
      <w:r>
        <w:t>3. REQUIREMENT ANALYSIS</w:t>
      </w:r>
    </w:p>
    <w:p w14:paraId="5A3AB06E" w14:textId="77777777" w:rsidR="00D931D3" w:rsidRDefault="00D931D3" w:rsidP="00D931D3">
      <w:pPr>
        <w:pStyle w:val="Heading2"/>
      </w:pPr>
      <w:r>
        <w:t>3.1 Customer Journey Map</w:t>
      </w:r>
    </w:p>
    <w:p w14:paraId="188F5038" w14:textId="77777777" w:rsidR="00D931D3" w:rsidRDefault="00D931D3" w:rsidP="00D931D3">
      <w:r>
        <w:t>Mapped the flow of a typical family user from logging in, entering expenses, receiving reminders, and reviewing monthly reports.</w:t>
      </w:r>
    </w:p>
    <w:p w14:paraId="4D05292B" w14:textId="77777777" w:rsidR="00D931D3" w:rsidRDefault="00D931D3" w:rsidP="00D931D3">
      <w:pPr>
        <w:pStyle w:val="Heading2"/>
      </w:pPr>
      <w:r>
        <w:t>3.2 Solution Requirement</w:t>
      </w:r>
    </w:p>
    <w:p w14:paraId="5A0932A2" w14:textId="77777777" w:rsidR="00D931D3" w:rsidRDefault="00D931D3" w:rsidP="00D931D3">
      <w:r>
        <w:t>• CRUD for expenses</w:t>
      </w:r>
      <w:r>
        <w:br/>
        <w:t>• Categorization and tagging</w:t>
      </w:r>
      <w:r>
        <w:br/>
        <w:t>• Report generation</w:t>
      </w:r>
      <w:r>
        <w:br/>
        <w:t>• Notifications for overspending</w:t>
      </w:r>
    </w:p>
    <w:p w14:paraId="2DE84CCA" w14:textId="77777777" w:rsidR="00D931D3" w:rsidRDefault="00D931D3" w:rsidP="00D931D3">
      <w:pPr>
        <w:pStyle w:val="Heading2"/>
      </w:pPr>
      <w:r>
        <w:t>3.3 Data Flow Diagram</w:t>
      </w:r>
    </w:p>
    <w:p w14:paraId="43D6B65A" w14:textId="77777777" w:rsidR="00D931D3" w:rsidRDefault="00D931D3" w:rsidP="00D931D3">
      <w:r>
        <w:t>Include diagram in final file: Flow from User → Expense Form → ServiceNow Tables → Reporting Module → Dashboard Output</w:t>
      </w:r>
    </w:p>
    <w:p w14:paraId="1F1E73CA" w14:textId="77777777" w:rsidR="00D931D3" w:rsidRDefault="00D931D3" w:rsidP="00D931D3">
      <w:pPr>
        <w:pStyle w:val="Heading2"/>
      </w:pPr>
      <w:r>
        <w:t>3.4 Technology Stack</w:t>
      </w:r>
    </w:p>
    <w:p w14:paraId="6E4CBEBB" w14:textId="77777777" w:rsidR="00D931D3" w:rsidRDefault="00D931D3" w:rsidP="00D931D3">
      <w:r>
        <w:t>• Platform: ServiceNow</w:t>
      </w:r>
      <w:r>
        <w:br/>
        <w:t>• Tools: ServiceNow Studio, Flow Designer, Reports, Dashboards</w:t>
      </w:r>
      <w:r>
        <w:br/>
        <w:t>• Languages: JavaScript (Business Rules, Script Includes)</w:t>
      </w:r>
    </w:p>
    <w:p w14:paraId="113E0E89" w14:textId="77777777" w:rsidR="00D931D3" w:rsidRDefault="00D931D3" w:rsidP="00D931D3">
      <w:pPr>
        <w:pStyle w:val="Heading1"/>
      </w:pPr>
      <w:r>
        <w:t>4. PROJECT DESIGN</w:t>
      </w:r>
    </w:p>
    <w:p w14:paraId="14C06853" w14:textId="77777777" w:rsidR="00D931D3" w:rsidRDefault="00D931D3" w:rsidP="00D931D3">
      <w:pPr>
        <w:pStyle w:val="Heading2"/>
      </w:pPr>
      <w:r>
        <w:t>4.1 Problem Solution Fit</w:t>
      </w:r>
    </w:p>
    <w:p w14:paraId="346F07BA" w14:textId="77777777" w:rsidR="00D931D3" w:rsidRDefault="00D931D3" w:rsidP="00D931D3">
      <w:r>
        <w:t>The app provides an automated and visual way to manage expenses, filling the gap of traditional manual tracking.</w:t>
      </w:r>
    </w:p>
    <w:p w14:paraId="228840AA" w14:textId="77777777" w:rsidR="00D931D3" w:rsidRDefault="00D931D3" w:rsidP="00D931D3">
      <w:pPr>
        <w:pStyle w:val="Heading2"/>
      </w:pPr>
      <w:r>
        <w:t>4.2 Proposed Solution</w:t>
      </w:r>
    </w:p>
    <w:p w14:paraId="60258848" w14:textId="77777777" w:rsidR="00D931D3" w:rsidRDefault="00D931D3" w:rsidP="00D931D3">
      <w:r>
        <w:t>A scoped ServiceNow application with modules for data entry, report generation, and automated alerts.</w:t>
      </w:r>
    </w:p>
    <w:p w14:paraId="1AEA19C9" w14:textId="77777777" w:rsidR="00D931D3" w:rsidRDefault="00D931D3" w:rsidP="00D931D3">
      <w:pPr>
        <w:pStyle w:val="Heading2"/>
      </w:pPr>
      <w:r>
        <w:t>4.3 Solution Architecture</w:t>
      </w:r>
    </w:p>
    <w:p w14:paraId="21EBEF84" w14:textId="77777777" w:rsidR="00D931D3" w:rsidRDefault="00D931D3" w:rsidP="00D931D3">
      <w:r>
        <w:t>• Frontend: Service Portal Widgets</w:t>
      </w:r>
      <w:r>
        <w:br/>
        <w:t>• Backend: Custom Tables, Business Rules, Workflows</w:t>
      </w:r>
      <w:r>
        <w:br/>
        <w:t>• Notifications: Email Integration</w:t>
      </w:r>
    </w:p>
    <w:p w14:paraId="735056F8" w14:textId="77777777" w:rsidR="00D931D3" w:rsidRDefault="00D931D3" w:rsidP="00D931D3">
      <w:pPr>
        <w:pStyle w:val="Heading1"/>
      </w:pPr>
      <w:r>
        <w:lastRenderedPageBreak/>
        <w:t>5. PROJECT PLANNING &amp; SCHEDULING</w:t>
      </w:r>
    </w:p>
    <w:p w14:paraId="6C2554E3" w14:textId="77777777" w:rsidR="00D931D3" w:rsidRDefault="00D931D3" w:rsidP="00D931D3">
      <w:pPr>
        <w:pStyle w:val="Heading2"/>
      </w:pPr>
      <w:r>
        <w:t>5.1 Project Planning</w:t>
      </w:r>
    </w:p>
    <w:p w14:paraId="6F367EC6" w14:textId="77777777" w:rsidR="00D931D3" w:rsidRDefault="00D931D3" w:rsidP="00D931D3">
      <w:r>
        <w:t>• Week 1: Requirements and research</w:t>
      </w:r>
      <w:r>
        <w:br/>
        <w:t>• Week 2: Application development in ServiceNow</w:t>
      </w:r>
      <w:r>
        <w:br/>
        <w:t>• Week 3: Testing and feedback</w:t>
      </w:r>
      <w:r>
        <w:br/>
        <w:t>• Week 4: Final demo and documentation</w:t>
      </w:r>
    </w:p>
    <w:p w14:paraId="257AF3A9" w14:textId="77777777" w:rsidR="00D931D3" w:rsidRDefault="00D931D3" w:rsidP="00D931D3">
      <w:pPr>
        <w:pStyle w:val="Heading1"/>
      </w:pPr>
      <w:r>
        <w:t>6. FUNCTIONAL AND PERFORMANCE TESTING</w:t>
      </w:r>
    </w:p>
    <w:p w14:paraId="78E2683E" w14:textId="77777777" w:rsidR="00D931D3" w:rsidRDefault="00D931D3" w:rsidP="00D931D3">
      <w:pPr>
        <w:pStyle w:val="Heading2"/>
      </w:pPr>
      <w:r>
        <w:t>6.1 Performance Testing</w:t>
      </w:r>
    </w:p>
    <w:p w14:paraId="20C6082A" w14:textId="77777777" w:rsidR="00D931D3" w:rsidRDefault="00D931D3" w:rsidP="00D931D3">
      <w:r>
        <w:t>• Load tested with over 500 records</w:t>
      </w:r>
      <w:r>
        <w:br/>
        <w:t>• Response time under 2s for dashboard rendering</w:t>
      </w:r>
    </w:p>
    <w:p w14:paraId="6833EDA0" w14:textId="77777777" w:rsidR="00D931D3" w:rsidRDefault="00D931D3" w:rsidP="00D931D3">
      <w:pPr>
        <w:pStyle w:val="Heading1"/>
      </w:pPr>
      <w:r>
        <w:t>7. RESULTS</w:t>
      </w:r>
    </w:p>
    <w:p w14:paraId="2B300013" w14:textId="77777777" w:rsidR="00D931D3" w:rsidRDefault="00D931D3" w:rsidP="00D931D3">
      <w:pPr>
        <w:pStyle w:val="Heading2"/>
      </w:pPr>
      <w:r>
        <w:t>7.1 Output Screenshots</w:t>
      </w:r>
    </w:p>
    <w:p w14:paraId="04CCC0CC" w14:textId="17D46FEE" w:rsidR="00D931D3" w:rsidRDefault="00D931D3" w:rsidP="00D931D3">
      <w:r>
        <w:t>Attaching screenshots in final document: Expense form, Dashboard, Email alerts, Reports</w:t>
      </w:r>
    </w:p>
    <w:p w14:paraId="6065C544" w14:textId="626B21E6" w:rsidR="004A4C44" w:rsidRDefault="00F826D9">
      <w:pPr>
        <w:pStyle w:val="Heading1"/>
      </w:pPr>
      <w:r>
        <w:t>Step 1: Create a New Table for Family Expenses</w:t>
      </w:r>
    </w:p>
    <w:p w14:paraId="3B4DAFB3" w14:textId="77777777" w:rsidR="004A4C44" w:rsidRDefault="00F826D9">
      <w:r>
        <w:br/>
        <w:t>1. Go to: System Definition &gt; Tables.</w:t>
      </w:r>
      <w:r>
        <w:br/>
        <w:t>2. Click: New</w:t>
      </w:r>
      <w:r>
        <w:br/>
        <w:t>3. Enter Details:</w:t>
      </w:r>
      <w:r>
        <w:br/>
        <w:t xml:space="preserve">   - Label: Family Expenses</w:t>
      </w:r>
      <w:r>
        <w:br/>
        <w:t xml:space="preserve">   - Name: u_family_expenses</w:t>
      </w:r>
      <w:r>
        <w:br/>
        <w:t xml:space="preserve">   - Auto Number: Yes (e.g., EXP0001)</w:t>
      </w:r>
      <w:r>
        <w:br/>
        <w:t xml:space="preserve">   - Extends: Task (or leave empty if standalone)</w:t>
      </w:r>
      <w:r>
        <w:br/>
        <w:t>4. Click Submit.</w:t>
      </w:r>
      <w:r>
        <w:br/>
      </w:r>
    </w:p>
    <w:p w14:paraId="2E5A3261" w14:textId="77777777" w:rsidR="004A4C44" w:rsidRDefault="00F826D9">
      <w:pPr>
        <w:pStyle w:val="Heading1"/>
      </w:pPr>
      <w:r>
        <w:t>Step 2: Add Fields to the Table</w:t>
      </w:r>
    </w:p>
    <w:p w14:paraId="554B9099" w14:textId="77777777" w:rsidR="004A4C44" w:rsidRDefault="00F826D9">
      <w:r>
        <w:t>Go to the u_family_expenses table and add the following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A4C44" w14:paraId="6CCD1271" w14:textId="77777777">
        <w:tc>
          <w:tcPr>
            <w:tcW w:w="2880" w:type="dxa"/>
          </w:tcPr>
          <w:p w14:paraId="4EF723DC" w14:textId="77777777" w:rsidR="004A4C44" w:rsidRDefault="00F826D9">
            <w:r>
              <w:t>Field Label</w:t>
            </w:r>
          </w:p>
        </w:tc>
        <w:tc>
          <w:tcPr>
            <w:tcW w:w="2880" w:type="dxa"/>
          </w:tcPr>
          <w:p w14:paraId="7A27866F" w14:textId="77777777" w:rsidR="004A4C44" w:rsidRDefault="00F826D9">
            <w:r>
              <w:t>Field Name</w:t>
            </w:r>
          </w:p>
        </w:tc>
        <w:tc>
          <w:tcPr>
            <w:tcW w:w="2880" w:type="dxa"/>
          </w:tcPr>
          <w:p w14:paraId="595D5685" w14:textId="77777777" w:rsidR="004A4C44" w:rsidRDefault="00F826D9">
            <w:r>
              <w:t>Type</w:t>
            </w:r>
          </w:p>
        </w:tc>
      </w:tr>
      <w:tr w:rsidR="004A4C44" w14:paraId="25C739A7" w14:textId="77777777">
        <w:tc>
          <w:tcPr>
            <w:tcW w:w="2880" w:type="dxa"/>
          </w:tcPr>
          <w:p w14:paraId="124968FF" w14:textId="77777777" w:rsidR="004A4C44" w:rsidRDefault="00F826D9">
            <w:r>
              <w:t>Item Name</w:t>
            </w:r>
          </w:p>
        </w:tc>
        <w:tc>
          <w:tcPr>
            <w:tcW w:w="2880" w:type="dxa"/>
          </w:tcPr>
          <w:p w14:paraId="254DC080" w14:textId="77777777" w:rsidR="004A4C44" w:rsidRDefault="00F826D9">
            <w:r>
              <w:t>u_item_name</w:t>
            </w:r>
          </w:p>
        </w:tc>
        <w:tc>
          <w:tcPr>
            <w:tcW w:w="2880" w:type="dxa"/>
          </w:tcPr>
          <w:p w14:paraId="32DEBB61" w14:textId="77777777" w:rsidR="004A4C44" w:rsidRDefault="00F826D9">
            <w:r>
              <w:t>String</w:t>
            </w:r>
          </w:p>
        </w:tc>
      </w:tr>
      <w:tr w:rsidR="004A4C44" w14:paraId="65C21ABB" w14:textId="77777777">
        <w:tc>
          <w:tcPr>
            <w:tcW w:w="2880" w:type="dxa"/>
          </w:tcPr>
          <w:p w14:paraId="66FB8518" w14:textId="77777777" w:rsidR="004A4C44" w:rsidRDefault="00F826D9">
            <w:r>
              <w:t>Category</w:t>
            </w:r>
          </w:p>
        </w:tc>
        <w:tc>
          <w:tcPr>
            <w:tcW w:w="2880" w:type="dxa"/>
          </w:tcPr>
          <w:p w14:paraId="5A2DEA38" w14:textId="77777777" w:rsidR="004A4C44" w:rsidRDefault="00F826D9">
            <w:r>
              <w:t>u_category</w:t>
            </w:r>
          </w:p>
        </w:tc>
        <w:tc>
          <w:tcPr>
            <w:tcW w:w="2880" w:type="dxa"/>
          </w:tcPr>
          <w:p w14:paraId="2E7F53E4" w14:textId="77777777" w:rsidR="004A4C44" w:rsidRDefault="00F826D9">
            <w:r>
              <w:t>Choice</w:t>
            </w:r>
          </w:p>
        </w:tc>
      </w:tr>
      <w:tr w:rsidR="004A4C44" w14:paraId="4C4DA0E9" w14:textId="77777777">
        <w:tc>
          <w:tcPr>
            <w:tcW w:w="2880" w:type="dxa"/>
          </w:tcPr>
          <w:p w14:paraId="62886E05" w14:textId="77777777" w:rsidR="004A4C44" w:rsidRDefault="00F826D9">
            <w:r>
              <w:lastRenderedPageBreak/>
              <w:t>Amount</w:t>
            </w:r>
          </w:p>
        </w:tc>
        <w:tc>
          <w:tcPr>
            <w:tcW w:w="2880" w:type="dxa"/>
          </w:tcPr>
          <w:p w14:paraId="26F199D9" w14:textId="77777777" w:rsidR="004A4C44" w:rsidRDefault="00F826D9">
            <w:r>
              <w:t>u_amount</w:t>
            </w:r>
          </w:p>
        </w:tc>
        <w:tc>
          <w:tcPr>
            <w:tcW w:w="2880" w:type="dxa"/>
          </w:tcPr>
          <w:p w14:paraId="1DA7E01E" w14:textId="77777777" w:rsidR="004A4C44" w:rsidRDefault="00F826D9">
            <w:r>
              <w:t>Currency</w:t>
            </w:r>
          </w:p>
        </w:tc>
      </w:tr>
      <w:tr w:rsidR="004A4C44" w14:paraId="2370A4A9" w14:textId="77777777">
        <w:tc>
          <w:tcPr>
            <w:tcW w:w="2880" w:type="dxa"/>
          </w:tcPr>
          <w:p w14:paraId="5922E575" w14:textId="77777777" w:rsidR="004A4C44" w:rsidRDefault="00F826D9">
            <w:r>
              <w:t>Date</w:t>
            </w:r>
          </w:p>
        </w:tc>
        <w:tc>
          <w:tcPr>
            <w:tcW w:w="2880" w:type="dxa"/>
          </w:tcPr>
          <w:p w14:paraId="2AC9990A" w14:textId="77777777" w:rsidR="004A4C44" w:rsidRDefault="00F826D9">
            <w:r>
              <w:t>u_date</w:t>
            </w:r>
          </w:p>
        </w:tc>
        <w:tc>
          <w:tcPr>
            <w:tcW w:w="2880" w:type="dxa"/>
          </w:tcPr>
          <w:p w14:paraId="1300DED1" w14:textId="77777777" w:rsidR="004A4C44" w:rsidRDefault="00F826D9">
            <w:r>
              <w:t>Date</w:t>
            </w:r>
          </w:p>
        </w:tc>
      </w:tr>
      <w:tr w:rsidR="004A4C44" w14:paraId="581AF7BA" w14:textId="77777777">
        <w:tc>
          <w:tcPr>
            <w:tcW w:w="2880" w:type="dxa"/>
          </w:tcPr>
          <w:p w14:paraId="3369ABBB" w14:textId="77777777" w:rsidR="004A4C44" w:rsidRDefault="00F826D9">
            <w:r>
              <w:t>Notes</w:t>
            </w:r>
          </w:p>
        </w:tc>
        <w:tc>
          <w:tcPr>
            <w:tcW w:w="2880" w:type="dxa"/>
          </w:tcPr>
          <w:p w14:paraId="77EDF195" w14:textId="77777777" w:rsidR="004A4C44" w:rsidRDefault="00F826D9">
            <w:r>
              <w:t>u_notes</w:t>
            </w:r>
          </w:p>
        </w:tc>
        <w:tc>
          <w:tcPr>
            <w:tcW w:w="2880" w:type="dxa"/>
          </w:tcPr>
          <w:p w14:paraId="7E59DA5C" w14:textId="77777777" w:rsidR="004A4C44" w:rsidRDefault="00F826D9">
            <w:r>
              <w:t>String</w:t>
            </w:r>
          </w:p>
        </w:tc>
      </w:tr>
    </w:tbl>
    <w:p w14:paraId="1D9E8199" w14:textId="77777777" w:rsidR="004A4C44" w:rsidRDefault="00F826D9">
      <w:r>
        <w:t>Category Choices:</w:t>
      </w:r>
      <w:r>
        <w:br/>
        <w:t>- Food</w:t>
      </w:r>
      <w:r>
        <w:br/>
        <w:t>- Rent</w:t>
      </w:r>
      <w:r>
        <w:br/>
        <w:t>- Utilities</w:t>
      </w:r>
      <w:r>
        <w:br/>
        <w:t>- Education</w:t>
      </w:r>
      <w:r>
        <w:br/>
        <w:t>- Medical</w:t>
      </w:r>
      <w:r>
        <w:br/>
        <w:t>- Others</w:t>
      </w:r>
    </w:p>
    <w:p w14:paraId="64DE9B0E" w14:textId="77777777" w:rsidR="004A4C44" w:rsidRDefault="00F826D9">
      <w:pPr>
        <w:pStyle w:val="Heading1"/>
      </w:pPr>
      <w:r>
        <w:t>Step 3: Create a Form Layout</w:t>
      </w:r>
    </w:p>
    <w:p w14:paraId="4AEF4512" w14:textId="77777777" w:rsidR="004A4C44" w:rsidRDefault="00F826D9">
      <w:r>
        <w:br/>
        <w:t>1. Go to: System UI &gt; Forms</w:t>
      </w:r>
      <w:r>
        <w:br/>
        <w:t>2. Design the layout to show:</w:t>
      </w:r>
      <w:r>
        <w:br/>
        <w:t xml:space="preserve">   - Item Name</w:t>
      </w:r>
      <w:r>
        <w:br/>
        <w:t xml:space="preserve">   - Category</w:t>
      </w:r>
      <w:r>
        <w:br/>
        <w:t xml:space="preserve">   - Amount</w:t>
      </w:r>
      <w:r>
        <w:br/>
        <w:t xml:space="preserve">   - Date</w:t>
      </w:r>
      <w:r>
        <w:br/>
        <w:t xml:space="preserve">   - Notes</w:t>
      </w:r>
      <w:r>
        <w:br/>
      </w:r>
    </w:p>
    <w:p w14:paraId="5839AD56" w14:textId="77777777" w:rsidR="004A4C44" w:rsidRDefault="00F826D9">
      <w:pPr>
        <w:pStyle w:val="Heading1"/>
      </w:pPr>
      <w:r>
        <w:t>Step 4: Create a Total Calculation Script</w:t>
      </w:r>
    </w:p>
    <w:p w14:paraId="37BBA85D" w14:textId="77777777" w:rsidR="004A4C44" w:rsidRDefault="00F826D9">
      <w:r>
        <w:t>Let’s assume we want to calculate the monthly total for a given user or family.</w:t>
      </w:r>
    </w:p>
    <w:p w14:paraId="3536D5BF" w14:textId="77777777" w:rsidR="004A4C44" w:rsidRDefault="00F826D9">
      <w:pPr>
        <w:pStyle w:val="Heading2"/>
      </w:pPr>
      <w:r>
        <w:t>Create a Script Include (Backend Logic)</w:t>
      </w:r>
    </w:p>
    <w:p w14:paraId="30498EE1" w14:textId="2D892B63" w:rsidR="004A4C44" w:rsidRDefault="00F826D9">
      <w:r>
        <w:br/>
        <w:t>1. Go to: System Definition &gt; Script Includes</w:t>
      </w:r>
      <w:r>
        <w:br/>
        <w:t>2. Click New</w:t>
      </w:r>
      <w:r>
        <w:br/>
        <w:t>3. Fill in:</w:t>
      </w:r>
      <w:r>
        <w:br/>
        <w:t xml:space="preserve">   Name: CalculateMonthlyExpenses</w:t>
      </w:r>
      <w:r>
        <w:br/>
        <w:t xml:space="preserve">   Client Callable: True</w:t>
      </w:r>
      <w:r>
        <w:br/>
        <w:t xml:space="preserve">   Accessible from: All application scopes</w:t>
      </w:r>
      <w:r>
        <w:br/>
        <w:t xml:space="preserve">   Active: True</w:t>
      </w:r>
      <w:r>
        <w:br/>
      </w:r>
      <w:r>
        <w:br/>
        <w:t>var CalculateMonthlyExpenses = Class.create();</w:t>
      </w:r>
      <w:r>
        <w:br/>
        <w:t>CalculateMonthlyExpenses.prototype = {</w:t>
      </w:r>
      <w:r>
        <w:br/>
        <w:t xml:space="preserve">    initialize: function() {</w:t>
      </w:r>
      <w:r>
        <w:br/>
        <w:t xml:space="preserve">    },</w:t>
      </w:r>
      <w:r>
        <w:br/>
      </w:r>
      <w:r>
        <w:br/>
      </w:r>
      <w:r>
        <w:lastRenderedPageBreak/>
        <w:t xml:space="preserve">    getMonthlyTotal: function(month, year) {</w:t>
      </w:r>
      <w:r>
        <w:br/>
        <w:t xml:space="preserve">        var total = 0;</w:t>
      </w:r>
      <w:r>
        <w:br/>
        <w:t xml:space="preserve">        var gr = new GlideRecord('u_family_expenses');</w:t>
      </w:r>
      <w:r>
        <w:br/>
        <w:t xml:space="preserve">        gr.addQuery('MONTH(u_date)', month);</w:t>
      </w:r>
      <w:r>
        <w:br/>
        <w:t xml:space="preserve">        gr.addQuery('YEAR(u_date)', year);</w:t>
      </w:r>
      <w:r>
        <w:br/>
        <w:t xml:space="preserve">        gr.query();</w:t>
      </w:r>
      <w:r>
        <w:br/>
        <w:t xml:space="preserve">        while (gr.next()) {</w:t>
      </w:r>
      <w:r>
        <w:br/>
        <w:t xml:space="preserve">            total += parseFloat(gr.u_amount);</w:t>
      </w:r>
      <w:r>
        <w:br/>
        <w:t xml:space="preserve">        }</w:t>
      </w:r>
      <w:r>
        <w:br/>
        <w:t xml:space="preserve">        return total;</w:t>
      </w:r>
      <w:r>
        <w:br/>
        <w:t xml:space="preserve">    },</w:t>
      </w:r>
      <w:r>
        <w:br/>
      </w:r>
      <w:r>
        <w:br/>
        <w:t xml:space="preserve">    type: 'CalculateMonthlyExpenses'</w:t>
      </w:r>
      <w:r>
        <w:br/>
        <w:t>};</w:t>
      </w:r>
      <w:r>
        <w:br/>
      </w:r>
    </w:p>
    <w:p w14:paraId="10FB179F" w14:textId="77777777" w:rsidR="004A4C44" w:rsidRDefault="00F826D9">
      <w:pPr>
        <w:pStyle w:val="Heading1"/>
      </w:pPr>
      <w:r>
        <w:t>Step 5: Client Script to Show Total on Form</w:t>
      </w:r>
    </w:p>
    <w:p w14:paraId="0BC5E5FD" w14:textId="77777777" w:rsidR="004A4C44" w:rsidRDefault="00F826D9">
      <w:r>
        <w:br/>
        <w:t>1. Go to: Client Scripts for the table.</w:t>
      </w:r>
      <w:r>
        <w:br/>
        <w:t>2. Click New and use:</w:t>
      </w:r>
      <w:r>
        <w:br/>
      </w:r>
    </w:p>
    <w:p w14:paraId="4214C95E" w14:textId="77777777" w:rsidR="004A4C44" w:rsidRDefault="00F826D9">
      <w:r>
        <w:br/>
        <w:t>// Client Script</w:t>
      </w:r>
      <w:r>
        <w:br/>
        <w:t>function onLoad() {</w:t>
      </w:r>
      <w:r>
        <w:br/>
        <w:t xml:space="preserve">    var month = new Date().getMonth() + 1; // JavaScript months are 0-based</w:t>
      </w:r>
      <w:r>
        <w:br/>
        <w:t xml:space="preserve">    var year = new Date().getFullYear();</w:t>
      </w:r>
      <w:r>
        <w:br/>
      </w:r>
      <w:r>
        <w:br/>
        <w:t xml:space="preserve">    var ga = new GlideAjax('CalculateMonthlyExpenses');</w:t>
      </w:r>
      <w:r>
        <w:br/>
        <w:t xml:space="preserve">    ga.addParam('sysparm_name', 'getMonthlyTotal');</w:t>
      </w:r>
      <w:r>
        <w:br/>
        <w:t xml:space="preserve">    ga.addParam('month', month);</w:t>
      </w:r>
      <w:r>
        <w:br/>
        <w:t xml:space="preserve">    ga.addParam('year', year);</w:t>
      </w:r>
      <w:r>
        <w:br/>
        <w:t xml:space="preserve">    ga.getXMLAnswer(function(response) {</w:t>
      </w:r>
      <w:r>
        <w:br/>
        <w:t xml:space="preserve">        var total = response;</w:t>
      </w:r>
      <w:r>
        <w:br/>
        <w:t xml:space="preserve">        g_form.addInfoMessage('Total expenses for this month: ₹' + total);</w:t>
      </w:r>
      <w:r>
        <w:br/>
        <w:t xml:space="preserve">    });</w:t>
      </w:r>
      <w:r>
        <w:br/>
        <w:t>}</w:t>
      </w:r>
      <w:r>
        <w:br/>
      </w:r>
    </w:p>
    <w:p w14:paraId="27F4258C" w14:textId="77777777" w:rsidR="00D931D3" w:rsidRDefault="00D931D3">
      <w:pPr>
        <w:pStyle w:val="Heading1"/>
      </w:pPr>
    </w:p>
    <w:p w14:paraId="327DE64D" w14:textId="02523CD3" w:rsidR="004A4C44" w:rsidRDefault="00F826D9">
      <w:pPr>
        <w:pStyle w:val="Heading1"/>
      </w:pPr>
      <w:r>
        <w:t>Step 6: Create a Report</w:t>
      </w:r>
    </w:p>
    <w:p w14:paraId="22F8F8EF" w14:textId="77777777" w:rsidR="004A4C44" w:rsidRDefault="00F826D9">
      <w:r>
        <w:br/>
        <w:t>1. Go to: Reports &gt; Create New</w:t>
      </w:r>
      <w:r>
        <w:br/>
        <w:t>2. Name: Monthly Expense Report</w:t>
      </w:r>
      <w:r>
        <w:br/>
        <w:t>3. Table: u_family_expenses</w:t>
      </w:r>
      <w:r>
        <w:br/>
        <w:t>4. Type: Bar or Pie Chart</w:t>
      </w:r>
      <w:r>
        <w:br/>
        <w:t>5. Group by: Category</w:t>
      </w:r>
      <w:r>
        <w:br/>
        <w:t>6. Aggregation: Sum of Amount</w:t>
      </w:r>
      <w:r>
        <w:br/>
      </w:r>
    </w:p>
    <w:p w14:paraId="44729DF3" w14:textId="77777777" w:rsidR="004A4C44" w:rsidRDefault="00F826D9">
      <w:pPr>
        <w:pStyle w:val="Heading1"/>
      </w:pPr>
      <w:r>
        <w:t>Optional Enhancements</w:t>
      </w:r>
    </w:p>
    <w:p w14:paraId="7C2244CC" w14:textId="77777777" w:rsidR="004A4C44" w:rsidRDefault="00F826D9">
      <w:r>
        <w:br/>
        <w:t>- Use a scheduled job to send email alerts if expenses exceed a certain threshold.</w:t>
      </w:r>
      <w:r>
        <w:br/>
        <w:t>- Add user-based filtering if multiple family members use the same system.</w:t>
      </w:r>
      <w:r>
        <w:br/>
      </w:r>
    </w:p>
    <w:p w14:paraId="51757174" w14:textId="77777777" w:rsidR="00F826D9" w:rsidRDefault="00F826D9" w:rsidP="00F826D9">
      <w:pPr>
        <w:rPr>
          <w:noProof/>
        </w:rPr>
      </w:pPr>
    </w:p>
    <w:p w14:paraId="6D80D519" w14:textId="027C1E6A" w:rsidR="00F826D9" w:rsidRDefault="00F826D9" w:rsidP="00F826D9">
      <w:pPr>
        <w:tabs>
          <w:tab w:val="left" w:pos="7800"/>
        </w:tabs>
      </w:pPr>
      <w:r>
        <w:tab/>
      </w:r>
    </w:p>
    <w:p w14:paraId="2BBC33AB" w14:textId="02A0F9A6" w:rsidR="00F826D9" w:rsidRDefault="00F826D9" w:rsidP="00F826D9">
      <w:pPr>
        <w:tabs>
          <w:tab w:val="left" w:pos="7800"/>
        </w:tabs>
      </w:pPr>
      <w:r>
        <w:rPr>
          <w:noProof/>
        </w:rPr>
        <w:drawing>
          <wp:inline distT="0" distB="0" distL="0" distR="0" wp14:anchorId="749600FC" wp14:editId="4CF5D991">
            <wp:extent cx="5448300" cy="2827020"/>
            <wp:effectExtent l="0" t="0" r="0" b="0"/>
            <wp:docPr id="1379799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9187" name="Picture 13797991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AE57" w14:textId="09673412" w:rsidR="00F826D9" w:rsidRDefault="00F826D9" w:rsidP="00F826D9">
      <w:pPr>
        <w:tabs>
          <w:tab w:val="left" w:pos="7800"/>
        </w:tabs>
      </w:pPr>
      <w:r>
        <w:rPr>
          <w:noProof/>
        </w:rPr>
        <w:lastRenderedPageBreak/>
        <w:drawing>
          <wp:inline distT="0" distB="0" distL="0" distR="0" wp14:anchorId="5745569A" wp14:editId="3FA2A310">
            <wp:extent cx="5486400" cy="2895600"/>
            <wp:effectExtent l="0" t="0" r="0" b="0"/>
            <wp:docPr id="1531815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5889" name="Picture 15318158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2FD" w14:textId="77777777" w:rsidR="00F826D9" w:rsidRDefault="00F826D9" w:rsidP="00F826D9">
      <w:pPr>
        <w:tabs>
          <w:tab w:val="left" w:pos="7800"/>
        </w:tabs>
      </w:pPr>
    </w:p>
    <w:p w14:paraId="571E8CD7" w14:textId="5C513CDC" w:rsidR="00F826D9" w:rsidRPr="00F826D9" w:rsidRDefault="00F826D9" w:rsidP="00F826D9">
      <w:pPr>
        <w:tabs>
          <w:tab w:val="left" w:pos="7800"/>
        </w:tabs>
      </w:pPr>
      <w:r>
        <w:rPr>
          <w:noProof/>
        </w:rPr>
        <w:drawing>
          <wp:inline distT="0" distB="0" distL="0" distR="0" wp14:anchorId="7562DBA8" wp14:editId="0A542D28">
            <wp:extent cx="5486400" cy="4693920"/>
            <wp:effectExtent l="0" t="0" r="0" b="0"/>
            <wp:docPr id="953498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8747" name="Picture 9534987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6D9" w:rsidRPr="00F826D9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E5CBE" w14:textId="77777777" w:rsidR="00312B2D" w:rsidRDefault="00312B2D" w:rsidP="00F826D9">
      <w:pPr>
        <w:spacing w:after="0" w:line="240" w:lineRule="auto"/>
      </w:pPr>
      <w:r>
        <w:separator/>
      </w:r>
    </w:p>
  </w:endnote>
  <w:endnote w:type="continuationSeparator" w:id="0">
    <w:p w14:paraId="2FF2F5D9" w14:textId="77777777" w:rsidR="00312B2D" w:rsidRDefault="00312B2D" w:rsidP="00F8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695CD" w14:textId="77777777" w:rsidR="00F826D9" w:rsidRDefault="00F826D9">
    <w:pPr>
      <w:pStyle w:val="Footer"/>
      <w:rPr>
        <w:lang w:val="en-IN"/>
      </w:rPr>
    </w:pPr>
  </w:p>
  <w:p w14:paraId="7881F7EF" w14:textId="77777777" w:rsidR="00F826D9" w:rsidRPr="00F826D9" w:rsidRDefault="00F826D9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AA9B" w14:textId="77777777" w:rsidR="00312B2D" w:rsidRDefault="00312B2D" w:rsidP="00F826D9">
      <w:pPr>
        <w:spacing w:after="0" w:line="240" w:lineRule="auto"/>
      </w:pPr>
      <w:r>
        <w:separator/>
      </w:r>
    </w:p>
  </w:footnote>
  <w:footnote w:type="continuationSeparator" w:id="0">
    <w:p w14:paraId="119B945C" w14:textId="77777777" w:rsidR="00312B2D" w:rsidRDefault="00312B2D" w:rsidP="00F82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B2D"/>
    <w:rsid w:val="00326F90"/>
    <w:rsid w:val="004A4C44"/>
    <w:rsid w:val="00AA1D8D"/>
    <w:rsid w:val="00AE5B9B"/>
    <w:rsid w:val="00B47730"/>
    <w:rsid w:val="00CB0664"/>
    <w:rsid w:val="00D931D3"/>
    <w:rsid w:val="00F82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55E45"/>
  <w14:defaultImageDpi w14:val="300"/>
  <w15:docId w15:val="{7029AFB5-788A-4AA3-B722-CECEFA1A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9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EC5D7-158B-4C6D-BDDF-E1CC490E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AMJC</cp:lastModifiedBy>
  <cp:revision>3</cp:revision>
  <dcterms:created xsi:type="dcterms:W3CDTF">2025-06-30T09:25:00Z</dcterms:created>
  <dcterms:modified xsi:type="dcterms:W3CDTF">2025-09-13T16:20:00Z</dcterms:modified>
  <cp:category/>
</cp:coreProperties>
</file>